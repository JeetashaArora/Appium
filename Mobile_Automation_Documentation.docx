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C623F" w14:textId="77777777" w:rsidR="00CE5C9F" w:rsidRPr="00A15252" w:rsidRDefault="00000000" w:rsidP="00A15252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r w:rsidRPr="00A15252">
        <w:rPr>
          <w:rFonts w:ascii="Times New Roman" w:hAnsi="Times New Roman" w:cs="Times New Roman"/>
          <w:sz w:val="32"/>
          <w:szCs w:val="32"/>
        </w:rPr>
        <w:t>Mobile Automation Script – Documentation</w:t>
      </w:r>
    </w:p>
    <w:p w14:paraId="4B21FBCE" w14:textId="77777777" w:rsidR="00CE5C9F" w:rsidRPr="00A15252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A15252">
        <w:rPr>
          <w:rFonts w:ascii="Times New Roman" w:hAnsi="Times New Roman" w:cs="Times New Roman"/>
          <w:sz w:val="28"/>
          <w:szCs w:val="28"/>
        </w:rPr>
        <w:t>Approach</w:t>
      </w:r>
    </w:p>
    <w:p w14:paraId="71C5DD68" w14:textId="77777777" w:rsidR="00CE5C9F" w:rsidRPr="00A15252" w:rsidRDefault="00000000">
      <w:pPr>
        <w:rPr>
          <w:rFonts w:ascii="Times New Roman" w:hAnsi="Times New Roman" w:cs="Times New Roman"/>
          <w:sz w:val="24"/>
          <w:szCs w:val="24"/>
        </w:rPr>
      </w:pPr>
      <w:r w:rsidRPr="00A15252">
        <w:rPr>
          <w:rFonts w:ascii="Times New Roman" w:hAnsi="Times New Roman" w:cs="Times New Roman"/>
          <w:sz w:val="24"/>
          <w:szCs w:val="24"/>
        </w:rPr>
        <w:br/>
        <w:t>The automation script was developed using Python with Appium and Selenium WebDriver, targeting a mobile browser environment on an Android emulator. The goal was to automate user interaction with the Motorola Solutions PSCore Field Response &amp; Reporting webpage.</w:t>
      </w:r>
      <w:r w:rsidRPr="00A15252">
        <w:rPr>
          <w:rFonts w:ascii="Times New Roman" w:hAnsi="Times New Roman" w:cs="Times New Roman"/>
          <w:sz w:val="24"/>
          <w:szCs w:val="24"/>
        </w:rPr>
        <w:br/>
      </w:r>
      <w:r w:rsidRPr="00A15252">
        <w:rPr>
          <w:rFonts w:ascii="Times New Roman" w:hAnsi="Times New Roman" w:cs="Times New Roman"/>
          <w:sz w:val="24"/>
          <w:szCs w:val="24"/>
        </w:rPr>
        <w:br/>
        <w:t>Key Steps:</w:t>
      </w:r>
      <w:r w:rsidRPr="00A15252">
        <w:rPr>
          <w:rFonts w:ascii="Times New Roman" w:hAnsi="Times New Roman" w:cs="Times New Roman"/>
          <w:sz w:val="24"/>
          <w:szCs w:val="24"/>
        </w:rPr>
        <w:br/>
        <w:t xml:space="preserve">1. Browser Launch: Chrome is opened using Appium and </w:t>
      </w:r>
      <w:proofErr w:type="gramStart"/>
      <w:r w:rsidRPr="00A15252">
        <w:rPr>
          <w:rFonts w:ascii="Times New Roman" w:hAnsi="Times New Roman" w:cs="Times New Roman"/>
          <w:sz w:val="24"/>
          <w:szCs w:val="24"/>
        </w:rPr>
        <w:t>matched with</w:t>
      </w:r>
      <w:proofErr w:type="gramEnd"/>
      <w:r w:rsidRPr="00A15252">
        <w:rPr>
          <w:rFonts w:ascii="Times New Roman" w:hAnsi="Times New Roman" w:cs="Times New Roman"/>
          <w:sz w:val="24"/>
          <w:szCs w:val="24"/>
        </w:rPr>
        <w:t xml:space="preserve"> the appropriate chromedriver version.</w:t>
      </w:r>
      <w:r w:rsidRPr="00A15252">
        <w:rPr>
          <w:rFonts w:ascii="Times New Roman" w:hAnsi="Times New Roman" w:cs="Times New Roman"/>
          <w:sz w:val="24"/>
          <w:szCs w:val="24"/>
        </w:rPr>
        <w:br/>
        <w:t>2. Website Navigation: The script navigates to the PSCore product page.</w:t>
      </w:r>
      <w:r w:rsidRPr="00A15252">
        <w:rPr>
          <w:rFonts w:ascii="Times New Roman" w:hAnsi="Times New Roman" w:cs="Times New Roman"/>
          <w:sz w:val="24"/>
          <w:szCs w:val="24"/>
        </w:rPr>
        <w:br/>
        <w:t>3. Scroll and Interaction: `</w:t>
      </w:r>
      <w:proofErr w:type="gramStart"/>
      <w:r w:rsidRPr="00A15252">
        <w:rPr>
          <w:rFonts w:ascii="Times New Roman" w:hAnsi="Times New Roman" w:cs="Times New Roman"/>
          <w:sz w:val="24"/>
          <w:szCs w:val="24"/>
        </w:rPr>
        <w:t>scrollIntoView(</w:t>
      </w:r>
      <w:proofErr w:type="gramEnd"/>
      <w:r w:rsidRPr="00A15252">
        <w:rPr>
          <w:rFonts w:ascii="Times New Roman" w:hAnsi="Times New Roman" w:cs="Times New Roman"/>
          <w:sz w:val="24"/>
          <w:szCs w:val="24"/>
        </w:rPr>
        <w:t>)` is used to bring the “Informed Tasking” tab into view, and JavaScript-based `</w:t>
      </w:r>
      <w:proofErr w:type="gramStart"/>
      <w:r w:rsidRPr="00A15252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A15252">
        <w:rPr>
          <w:rFonts w:ascii="Times New Roman" w:hAnsi="Times New Roman" w:cs="Times New Roman"/>
          <w:sz w:val="24"/>
          <w:szCs w:val="24"/>
        </w:rPr>
        <w:t>)` is used to interact with UI elements.</w:t>
      </w:r>
      <w:r w:rsidRPr="00A15252">
        <w:rPr>
          <w:rFonts w:ascii="Times New Roman" w:hAnsi="Times New Roman" w:cs="Times New Roman"/>
          <w:sz w:val="24"/>
          <w:szCs w:val="24"/>
        </w:rPr>
        <w:br/>
        <w:t>4. Wait Strategy: `WebDriverWait` and expected conditions are used to ensure elements are fully loaded before actions are taken.</w:t>
      </w:r>
      <w:r w:rsidRPr="00A15252">
        <w:rPr>
          <w:rFonts w:ascii="Times New Roman" w:hAnsi="Times New Roman" w:cs="Times New Roman"/>
          <w:sz w:val="24"/>
          <w:szCs w:val="24"/>
        </w:rPr>
        <w:br/>
        <w:t>5. Cleanup: Chrome browser is closed at the end of the test.</w:t>
      </w:r>
      <w:r w:rsidRPr="00A15252">
        <w:rPr>
          <w:rFonts w:ascii="Times New Roman" w:hAnsi="Times New Roman" w:cs="Times New Roman"/>
          <w:sz w:val="24"/>
          <w:szCs w:val="24"/>
        </w:rPr>
        <w:br/>
      </w:r>
    </w:p>
    <w:p w14:paraId="4ECBDB3D" w14:textId="77777777" w:rsidR="00CE5C9F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A15252">
        <w:rPr>
          <w:rFonts w:ascii="Times New Roman" w:hAnsi="Times New Roman" w:cs="Times New Roman"/>
          <w:sz w:val="28"/>
          <w:szCs w:val="28"/>
        </w:rPr>
        <w:t>Challenges Faced &amp; Solutions</w:t>
      </w:r>
    </w:p>
    <w:p w14:paraId="3DAD1662" w14:textId="77777777" w:rsidR="00A15252" w:rsidRPr="00A15252" w:rsidRDefault="00A15252" w:rsidP="00A152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1"/>
        <w:gridCol w:w="1675"/>
        <w:gridCol w:w="3700"/>
      </w:tblGrid>
      <w:tr w:rsidR="00CE5C9F" w:rsidRPr="00A15252" w14:paraId="30DEFE43" w14:textId="77777777" w:rsidTr="00A15252">
        <w:tc>
          <w:tcPr>
            <w:tcW w:w="2880" w:type="dxa"/>
          </w:tcPr>
          <w:p w14:paraId="7DA681C2" w14:textId="77777777" w:rsidR="00CE5C9F" w:rsidRPr="00A1525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252">
              <w:rPr>
                <w:rFonts w:ascii="Times New Roman" w:hAnsi="Times New Roman" w:cs="Times New Roman"/>
                <w:sz w:val="24"/>
                <w:szCs w:val="24"/>
              </w:rPr>
              <w:t>Challenge</w:t>
            </w:r>
          </w:p>
        </w:tc>
        <w:tc>
          <w:tcPr>
            <w:tcW w:w="2880" w:type="dxa"/>
          </w:tcPr>
          <w:p w14:paraId="77CCDE11" w14:textId="77777777" w:rsidR="00CE5C9F" w:rsidRPr="00A1525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252">
              <w:rPr>
                <w:rFonts w:ascii="Times New Roman" w:hAnsi="Times New Roman" w:cs="Times New Roman"/>
                <w:sz w:val="24"/>
                <w:szCs w:val="24"/>
              </w:rPr>
              <w:t>Cause</w:t>
            </w:r>
          </w:p>
        </w:tc>
        <w:tc>
          <w:tcPr>
            <w:tcW w:w="2880" w:type="dxa"/>
          </w:tcPr>
          <w:p w14:paraId="09703647" w14:textId="77777777" w:rsidR="00CE5C9F" w:rsidRPr="00A1525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252"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</w:tr>
      <w:tr w:rsidR="00CE5C9F" w:rsidRPr="00A15252" w14:paraId="1991232F" w14:textId="77777777" w:rsidTr="00A15252">
        <w:tc>
          <w:tcPr>
            <w:tcW w:w="2880" w:type="dxa"/>
          </w:tcPr>
          <w:p w14:paraId="75CD1A37" w14:textId="77777777" w:rsidR="00CE5C9F" w:rsidRPr="00A1525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252">
              <w:rPr>
                <w:rFonts w:ascii="Times New Roman" w:hAnsi="Times New Roman" w:cs="Times New Roman"/>
                <w:sz w:val="24"/>
                <w:szCs w:val="24"/>
              </w:rPr>
              <w:t>ChromeDriver mismatch</w:t>
            </w:r>
          </w:p>
        </w:tc>
        <w:tc>
          <w:tcPr>
            <w:tcW w:w="2880" w:type="dxa"/>
          </w:tcPr>
          <w:p w14:paraId="5873B3EE" w14:textId="77777777" w:rsidR="00CE5C9F" w:rsidRPr="00A1525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252">
              <w:rPr>
                <w:rFonts w:ascii="Times New Roman" w:hAnsi="Times New Roman" w:cs="Times New Roman"/>
                <w:sz w:val="24"/>
                <w:szCs w:val="24"/>
              </w:rPr>
              <w:t>Emulator had Chrome v133, Appium expected v136</w:t>
            </w:r>
          </w:p>
        </w:tc>
        <w:tc>
          <w:tcPr>
            <w:tcW w:w="2880" w:type="dxa"/>
          </w:tcPr>
          <w:p w14:paraId="69CA865A" w14:textId="77777777" w:rsidR="00CE5C9F" w:rsidRPr="00A1525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252">
              <w:rPr>
                <w:rFonts w:ascii="Times New Roman" w:hAnsi="Times New Roman" w:cs="Times New Roman"/>
                <w:sz w:val="24"/>
                <w:szCs w:val="24"/>
              </w:rPr>
              <w:t>Downloaded correct chromedriver and set path via `chromedriverExecutable`.</w:t>
            </w:r>
          </w:p>
        </w:tc>
      </w:tr>
      <w:tr w:rsidR="00CE5C9F" w:rsidRPr="00A15252" w14:paraId="1D29F735" w14:textId="77777777" w:rsidTr="00A15252">
        <w:tc>
          <w:tcPr>
            <w:tcW w:w="2880" w:type="dxa"/>
          </w:tcPr>
          <w:p w14:paraId="6FFF788B" w14:textId="77777777" w:rsidR="00CE5C9F" w:rsidRPr="00A1525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252">
              <w:rPr>
                <w:rFonts w:ascii="Times New Roman" w:hAnsi="Times New Roman" w:cs="Times New Roman"/>
                <w:sz w:val="24"/>
                <w:szCs w:val="24"/>
              </w:rPr>
              <w:t>ElementClickInterceptedException</w:t>
            </w:r>
          </w:p>
        </w:tc>
        <w:tc>
          <w:tcPr>
            <w:tcW w:w="2880" w:type="dxa"/>
          </w:tcPr>
          <w:p w14:paraId="36C06EB9" w14:textId="77777777" w:rsidR="00CE5C9F" w:rsidRPr="00A1525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252">
              <w:rPr>
                <w:rFonts w:ascii="Times New Roman" w:hAnsi="Times New Roman" w:cs="Times New Roman"/>
                <w:sz w:val="24"/>
                <w:szCs w:val="24"/>
              </w:rPr>
              <w:t>Element hidden or overlapped by headers</w:t>
            </w:r>
          </w:p>
        </w:tc>
        <w:tc>
          <w:tcPr>
            <w:tcW w:w="2880" w:type="dxa"/>
          </w:tcPr>
          <w:p w14:paraId="0F647D5C" w14:textId="77777777" w:rsidR="00CE5C9F" w:rsidRPr="00A1525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252">
              <w:rPr>
                <w:rFonts w:ascii="Times New Roman" w:hAnsi="Times New Roman" w:cs="Times New Roman"/>
                <w:sz w:val="24"/>
                <w:szCs w:val="24"/>
              </w:rPr>
              <w:t>Used `</w:t>
            </w:r>
            <w:proofErr w:type="gramStart"/>
            <w:r w:rsidRPr="00A15252">
              <w:rPr>
                <w:rFonts w:ascii="Times New Roman" w:hAnsi="Times New Roman" w:cs="Times New Roman"/>
                <w:sz w:val="24"/>
                <w:szCs w:val="24"/>
              </w:rPr>
              <w:t>scrollIntoView(</w:t>
            </w:r>
            <w:proofErr w:type="gramEnd"/>
            <w:r w:rsidRPr="00A15252">
              <w:rPr>
                <w:rFonts w:ascii="Times New Roman" w:hAnsi="Times New Roman" w:cs="Times New Roman"/>
                <w:sz w:val="24"/>
                <w:szCs w:val="24"/>
              </w:rPr>
              <w:t>)` and JavaScript-based click.</w:t>
            </w:r>
          </w:p>
        </w:tc>
      </w:tr>
      <w:tr w:rsidR="00CE5C9F" w:rsidRPr="00A15252" w14:paraId="05EADFB7" w14:textId="77777777" w:rsidTr="00A15252">
        <w:tc>
          <w:tcPr>
            <w:tcW w:w="2880" w:type="dxa"/>
          </w:tcPr>
          <w:p w14:paraId="6DFD7C5A" w14:textId="77777777" w:rsidR="00CE5C9F" w:rsidRPr="00A1525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252">
              <w:rPr>
                <w:rFonts w:ascii="Times New Roman" w:hAnsi="Times New Roman" w:cs="Times New Roman"/>
                <w:sz w:val="24"/>
                <w:szCs w:val="24"/>
              </w:rPr>
              <w:t>Appium timeout</w:t>
            </w:r>
          </w:p>
        </w:tc>
        <w:tc>
          <w:tcPr>
            <w:tcW w:w="2880" w:type="dxa"/>
          </w:tcPr>
          <w:p w14:paraId="30986934" w14:textId="77777777" w:rsidR="00CE5C9F" w:rsidRPr="00A1525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252">
              <w:rPr>
                <w:rFonts w:ascii="Times New Roman" w:hAnsi="Times New Roman" w:cs="Times New Roman"/>
                <w:sz w:val="24"/>
                <w:szCs w:val="24"/>
              </w:rPr>
              <w:t>Emulator took longer to launch instrumentation</w:t>
            </w:r>
          </w:p>
        </w:tc>
        <w:tc>
          <w:tcPr>
            <w:tcW w:w="2880" w:type="dxa"/>
          </w:tcPr>
          <w:p w14:paraId="6208C7EE" w14:textId="77777777" w:rsidR="00CE5C9F" w:rsidRPr="00A1525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252">
              <w:rPr>
                <w:rFonts w:ascii="Times New Roman" w:hAnsi="Times New Roman" w:cs="Times New Roman"/>
                <w:sz w:val="24"/>
                <w:szCs w:val="24"/>
              </w:rPr>
              <w:t>Increased `uiautomator2ServerLaunchTimeout` to 60000ms.</w:t>
            </w:r>
          </w:p>
        </w:tc>
      </w:tr>
      <w:tr w:rsidR="00CE5C9F" w:rsidRPr="00A15252" w14:paraId="6227C55F" w14:textId="77777777" w:rsidTr="00A15252">
        <w:tc>
          <w:tcPr>
            <w:tcW w:w="2880" w:type="dxa"/>
          </w:tcPr>
          <w:p w14:paraId="1E951253" w14:textId="77777777" w:rsidR="00CE5C9F" w:rsidRPr="00A1525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252">
              <w:rPr>
                <w:rFonts w:ascii="Times New Roman" w:hAnsi="Times New Roman" w:cs="Times New Roman"/>
                <w:sz w:val="24"/>
                <w:szCs w:val="24"/>
              </w:rPr>
              <w:t>Emulator screen locked</w:t>
            </w:r>
          </w:p>
        </w:tc>
        <w:tc>
          <w:tcPr>
            <w:tcW w:w="2880" w:type="dxa"/>
          </w:tcPr>
          <w:p w14:paraId="57ECBF63" w14:textId="77777777" w:rsidR="00CE5C9F" w:rsidRPr="00A1525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252">
              <w:rPr>
                <w:rFonts w:ascii="Times New Roman" w:hAnsi="Times New Roman" w:cs="Times New Roman"/>
                <w:sz w:val="24"/>
                <w:szCs w:val="24"/>
              </w:rPr>
              <w:t>Appium couldn’t interact with locked screen</w:t>
            </w:r>
          </w:p>
        </w:tc>
        <w:tc>
          <w:tcPr>
            <w:tcW w:w="2880" w:type="dxa"/>
          </w:tcPr>
          <w:p w14:paraId="30770C83" w14:textId="77777777" w:rsidR="00CE5C9F" w:rsidRPr="00A1525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252">
              <w:rPr>
                <w:rFonts w:ascii="Times New Roman" w:hAnsi="Times New Roman" w:cs="Times New Roman"/>
                <w:sz w:val="24"/>
                <w:szCs w:val="24"/>
              </w:rPr>
              <w:t>Unlocked emulator using `adb shell input keyevent 82`.</w:t>
            </w:r>
          </w:p>
        </w:tc>
      </w:tr>
      <w:tr w:rsidR="00CE5C9F" w:rsidRPr="00A15252" w14:paraId="01DDB194" w14:textId="77777777" w:rsidTr="00A15252">
        <w:tc>
          <w:tcPr>
            <w:tcW w:w="2880" w:type="dxa"/>
          </w:tcPr>
          <w:p w14:paraId="2ACBA7CD" w14:textId="77777777" w:rsidR="00CE5C9F" w:rsidRPr="00A1525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252">
              <w:rPr>
                <w:rFonts w:ascii="Times New Roman" w:hAnsi="Times New Roman" w:cs="Times New Roman"/>
                <w:sz w:val="24"/>
                <w:szCs w:val="24"/>
              </w:rPr>
              <w:t>Pixel-based scroll failed</w:t>
            </w:r>
          </w:p>
        </w:tc>
        <w:tc>
          <w:tcPr>
            <w:tcW w:w="2880" w:type="dxa"/>
          </w:tcPr>
          <w:p w14:paraId="61F13897" w14:textId="77777777" w:rsidR="00CE5C9F" w:rsidRPr="00A1525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252">
              <w:rPr>
                <w:rFonts w:ascii="Times New Roman" w:hAnsi="Times New Roman" w:cs="Times New Roman"/>
                <w:sz w:val="24"/>
                <w:szCs w:val="24"/>
              </w:rPr>
              <w:t xml:space="preserve">Element </w:t>
            </w:r>
            <w:r w:rsidRPr="00A1525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location varied by screen size</w:t>
            </w:r>
          </w:p>
        </w:tc>
        <w:tc>
          <w:tcPr>
            <w:tcW w:w="2880" w:type="dxa"/>
          </w:tcPr>
          <w:p w14:paraId="7E14DFE1" w14:textId="77777777" w:rsidR="00CE5C9F" w:rsidRPr="00A1525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25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Replaced hardcoded scroll with </w:t>
            </w:r>
            <w:r w:rsidRPr="00A1525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`</w:t>
            </w:r>
            <w:proofErr w:type="gramStart"/>
            <w:r w:rsidRPr="00A15252">
              <w:rPr>
                <w:rFonts w:ascii="Times New Roman" w:hAnsi="Times New Roman" w:cs="Times New Roman"/>
                <w:sz w:val="24"/>
                <w:szCs w:val="24"/>
              </w:rPr>
              <w:t>element.scrollIntoView()`</w:t>
            </w:r>
            <w:proofErr w:type="gramEnd"/>
            <w:r w:rsidRPr="00A152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6634C82" w14:textId="64040843" w:rsidR="00CE5C9F" w:rsidRPr="00A15252" w:rsidRDefault="00000000">
      <w:pPr>
        <w:rPr>
          <w:rFonts w:ascii="Times New Roman" w:hAnsi="Times New Roman" w:cs="Times New Roman"/>
          <w:sz w:val="24"/>
          <w:szCs w:val="24"/>
        </w:rPr>
      </w:pPr>
      <w:r w:rsidRPr="00A15252">
        <w:rPr>
          <w:rFonts w:ascii="Times New Roman" w:hAnsi="Times New Roman" w:cs="Times New Roman"/>
          <w:sz w:val="24"/>
          <w:szCs w:val="24"/>
        </w:rPr>
        <w:lastRenderedPageBreak/>
        <w:br/>
      </w:r>
    </w:p>
    <w:sectPr w:rsidR="00CE5C9F" w:rsidRPr="00A152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7698108">
    <w:abstractNumId w:val="8"/>
  </w:num>
  <w:num w:numId="2" w16cid:durableId="1036007000">
    <w:abstractNumId w:val="6"/>
  </w:num>
  <w:num w:numId="3" w16cid:durableId="1704793515">
    <w:abstractNumId w:val="5"/>
  </w:num>
  <w:num w:numId="4" w16cid:durableId="458381575">
    <w:abstractNumId w:val="4"/>
  </w:num>
  <w:num w:numId="5" w16cid:durableId="107282592">
    <w:abstractNumId w:val="7"/>
  </w:num>
  <w:num w:numId="6" w16cid:durableId="169178820">
    <w:abstractNumId w:val="3"/>
  </w:num>
  <w:num w:numId="7" w16cid:durableId="543097961">
    <w:abstractNumId w:val="2"/>
  </w:num>
  <w:num w:numId="8" w16cid:durableId="919144358">
    <w:abstractNumId w:val="1"/>
  </w:num>
  <w:num w:numId="9" w16cid:durableId="1086877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5252"/>
    <w:rsid w:val="00AA1D8D"/>
    <w:rsid w:val="00B47730"/>
    <w:rsid w:val="00CB0664"/>
    <w:rsid w:val="00CE5C9F"/>
    <w:rsid w:val="00F11552"/>
    <w:rsid w:val="00FC693F"/>
    <w:rsid w:val="00FF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C1FA8A"/>
  <w14:defaultImageDpi w14:val="300"/>
  <w15:docId w15:val="{42C22B1E-22CA-4EC8-814F-1A7C11FC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JEETASHA</cp:lastModifiedBy>
  <cp:revision>2</cp:revision>
  <dcterms:created xsi:type="dcterms:W3CDTF">2025-07-20T23:01:00Z</dcterms:created>
  <dcterms:modified xsi:type="dcterms:W3CDTF">2025-07-20T23:01:00Z</dcterms:modified>
  <cp:category/>
</cp:coreProperties>
</file>